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20" w:line="240" w:lineRule="auto"/>
        <w:ind w:left="0" w:right="0" w:firstLine="0"/>
        <w:jc w:val="left"/>
        <w:rPr>
          <w:rFonts w:ascii="Cambria" w:hAnsi="Cambria" w:eastAsia="Cambria" w:cs="Cambria"/>
          <w:caps w:val="0"/>
          <w:color w:val="2A7B88"/>
          <w:spacing w:val="0"/>
          <w:position w:val="0"/>
          <w:sz w:val="56"/>
          <w:shd w:val="clear" w:fill="auto"/>
        </w:rPr>
      </w:pPr>
      <w:r>
        <w:rPr>
          <w:rFonts w:ascii="微软雅黑" w:hAnsi="微软雅黑" w:eastAsia="微软雅黑" w:cs="微软雅黑"/>
          <w:caps w:val="0"/>
          <w:color w:val="2A7B88"/>
          <w:spacing w:val="0"/>
          <w:position w:val="0"/>
          <w:sz w:val="56"/>
          <w:shd w:val="clear" w:fill="auto"/>
        </w:rPr>
        <w:t>赵雷涛</w:t>
      </w:r>
    </w:p>
    <w:p>
      <w:pPr>
        <w:spacing w:before="0" w:after="240" w:line="240" w:lineRule="auto"/>
        <w:ind w:left="0" w:right="0" w:firstLine="0"/>
        <w:jc w:val="left"/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Cambria" w:hAnsi="Cambria" w:eastAsia="宋体" w:cs="Cambria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1994-05-01</w:t>
      </w: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 xml:space="preserve">| </w:t>
      </w:r>
      <w:r>
        <w:rPr>
          <w:rFonts w:ascii="黑体" w:hAnsi="黑体" w:eastAsia="黑体" w:cs="黑体"/>
          <w:caps w:val="0"/>
          <w:color w:val="404040"/>
          <w:spacing w:val="0"/>
          <w:position w:val="0"/>
          <w:sz w:val="22"/>
          <w:shd w:val="clear" w:fill="auto"/>
        </w:rPr>
        <w:t>17803267921</w:t>
      </w: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 xml:space="preserve"> | </w:t>
      </w:r>
      <w:r>
        <w:rPr>
          <w:rFonts w:ascii="黑体" w:hAnsi="黑体" w:eastAsia="黑体" w:cs="黑体"/>
          <w:caps w:val="0"/>
          <w:color w:val="404040"/>
          <w:spacing w:val="0"/>
          <w:position w:val="0"/>
          <w:sz w:val="22"/>
          <w:shd w:val="clear" w:fill="auto"/>
        </w:rPr>
        <w:t>tom.vista@outlook</w:t>
      </w: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>.com</w:t>
      </w:r>
      <w:r>
        <w:rPr>
          <w:rFonts w:ascii="黑体" w:hAnsi="黑体" w:eastAsia="黑体" w:cs="黑体"/>
          <w:caps w:val="0"/>
          <w:color w:val="404040"/>
          <w:spacing w:val="0"/>
          <w:position w:val="0"/>
          <w:sz w:val="22"/>
          <w:shd w:val="clear" w:fill="auto"/>
        </w:rPr>
        <w:t>|微信号:zlt19960123</w:t>
      </w:r>
    </w:p>
    <w:p>
      <w:pPr>
        <w:keepNext/>
        <w:keepLines/>
        <w:spacing w:before="320" w:after="100" w:line="240" w:lineRule="auto"/>
        <w:ind w:left="0" w:right="0" w:firstLine="0"/>
        <w:jc w:val="left"/>
        <w:rPr>
          <w:rFonts w:ascii="Cambria" w:hAnsi="Cambria" w:eastAsia="Cambria" w:cs="Cambria"/>
          <w:b/>
          <w:caps w:val="0"/>
          <w:color w:val="2A7B88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aps w:val="0"/>
          <w:color w:val="2A7B88"/>
          <w:spacing w:val="0"/>
          <w:position w:val="0"/>
          <w:sz w:val="28"/>
          <w:shd w:val="clear" w:fill="auto"/>
        </w:rPr>
        <w:t>个人信息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统招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本科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-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北华航天工业学院-软件工程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-2018年毕业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/工作经验3年/离职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期望城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市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：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石家庄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期望职位：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web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前端开发工程师</w:t>
      </w:r>
    </w:p>
    <w:p>
      <w:pPr>
        <w:keepNext/>
        <w:keepLines/>
        <w:spacing w:before="320" w:after="100" w:line="240" w:lineRule="auto"/>
        <w:ind w:left="0" w:right="0" w:firstLine="0"/>
        <w:jc w:val="left"/>
        <w:rPr>
          <w:rFonts w:hint="eastAsia" w:ascii="Cambria" w:hAnsi="Cambria" w:eastAsia="宋体" w:cs="Cambria"/>
          <w:b/>
          <w:caps w:val="0"/>
          <w:color w:val="2A7B88"/>
          <w:spacing w:val="0"/>
          <w:position w:val="0"/>
          <w:sz w:val="28"/>
          <w:shd w:val="clear" w:fill="auto"/>
          <w:lang w:val="en-US" w:eastAsia="zh-CN"/>
        </w:rPr>
      </w:pPr>
      <w:r>
        <w:rPr>
          <w:rFonts w:hint="eastAsia" w:ascii="Cambria" w:hAnsi="Cambria" w:eastAsia="宋体" w:cs="Cambria"/>
          <w:b/>
          <w:caps w:val="0"/>
          <w:color w:val="2A7B88"/>
          <w:spacing w:val="0"/>
          <w:position w:val="0"/>
          <w:sz w:val="28"/>
          <w:shd w:val="clear" w:fill="auto"/>
          <w:lang w:val="en-US" w:eastAsia="zh-CN"/>
        </w:rPr>
        <w:t>专业技能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熟悉前端基础技能:Html,Css,JavaScript,Git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熟悉Vue,Uni-app,Kbone,Antdv,小程序开发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了解Nodejs,Koa,Webpack,Vue3,TypeScript,有开发或使用经验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215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了解Flutter,Graphql,Hasura有开发经验</w:t>
      </w:r>
    </w:p>
    <w:p>
      <w:pPr>
        <w:keepNext/>
        <w:keepLines/>
        <w:spacing w:before="320" w:after="100" w:line="240" w:lineRule="auto"/>
        <w:ind w:left="0" w:right="0" w:firstLine="0"/>
        <w:jc w:val="left"/>
        <w:rPr>
          <w:rFonts w:ascii="Cambria" w:hAnsi="Cambria" w:eastAsia="Cambria" w:cs="Cambria"/>
          <w:b/>
          <w:caps w:val="0"/>
          <w:color w:val="2A7B88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aps w:val="0"/>
          <w:color w:val="2A7B88"/>
          <w:spacing w:val="0"/>
          <w:position w:val="0"/>
          <w:sz w:val="28"/>
          <w:shd w:val="clear" w:fill="auto"/>
        </w:rPr>
        <w:t>工作经验</w:t>
      </w:r>
    </w:p>
    <w:p>
      <w:pPr>
        <w:keepNext/>
        <w:keepLines/>
        <w:numPr>
          <w:ilvl w:val="0"/>
          <w:numId w:val="2"/>
        </w:numPr>
        <w:spacing w:before="60" w:after="40" w:line="240" w:lineRule="auto"/>
        <w:ind w:left="425" w:leftChars="0" w:right="0" w:hanging="425" w:firstLineChars="0"/>
        <w:jc w:val="left"/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aps w:val="0"/>
          <w:color w:val="262626"/>
          <w:spacing w:val="0"/>
          <w:position w:val="0"/>
          <w:sz w:val="24"/>
          <w:shd w:val="clear" w:fill="auto"/>
        </w:rPr>
        <w:t xml:space="preserve">石家庄谨思科技有限公司 | </w:t>
      </w: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>2019/07 -2021/02</w:t>
      </w:r>
    </w:p>
    <w:p>
      <w:pPr>
        <w:numPr>
          <w:ilvl w:val="0"/>
          <w:numId w:val="3"/>
        </w:numPr>
        <w:tabs>
          <w:tab w:val="left" w:pos="216"/>
        </w:tabs>
        <w:spacing w:before="0" w:after="240" w:line="288" w:lineRule="auto"/>
        <w:ind w:left="720" w:right="0" w:hanging="360"/>
        <w:jc w:val="left"/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b/>
          <w:caps w:val="0"/>
          <w:color w:val="404040"/>
          <w:spacing w:val="0"/>
          <w:position w:val="0"/>
          <w:sz w:val="24"/>
          <w:shd w:val="clear" w:fill="auto"/>
        </w:rPr>
        <w:t>Hiro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ab/>
      </w: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ab/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在此项目中,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使用的技术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主要是Flutter+Hasura,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职责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是承接其他员工的开发工作,负责完成技术结构重构,完成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下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期交付的内容.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主要难点在于没有接触过开发技术体系,业务庞大,现有代码可读性差,好在开发人员没有离职,项目业务文档丰富,在开发中,通过文档分析清楚业务,一边学习新技术,一边通过工作交接和日常交流,理清代码结构,顺利完成了下期内容交付,和技术更替,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主要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完成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了Google Facebook第三方登录,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Stripe支付,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下单业务补全和相关ui部分实现,使用Ferry,Get替换了现有的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H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ttp接口和状态管理机制,完成了Android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,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IOS打包</w:t>
      </w:r>
    </w:p>
    <w:p>
      <w:pPr>
        <w:numPr>
          <w:ilvl w:val="0"/>
          <w:numId w:val="4"/>
        </w:numPr>
        <w:tabs>
          <w:tab w:val="left" w:pos="216"/>
        </w:tabs>
        <w:spacing w:before="0" w:after="240" w:line="288" w:lineRule="auto"/>
        <w:ind w:left="720" w:right="0" w:hanging="360"/>
        <w:jc w:val="left"/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b/>
          <w:caps w:val="0"/>
          <w:color w:val="404040"/>
          <w:spacing w:val="0"/>
          <w:position w:val="0"/>
          <w:sz w:val="24"/>
          <w:shd w:val="clear" w:fill="auto"/>
        </w:rPr>
        <w:t>Kbone小程序开发支持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hint="default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ab/>
      </w: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ab/>
      </w:r>
      <w:r>
        <w:rPr>
          <w:rFonts w:hint="eastAsia" w:ascii="Cambria" w:hAnsi="Cambria" w:eastAsia="宋体" w:cs="Cambria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在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此工作中,主要负责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微信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小程序技术调研(Uni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-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app,Chameleon,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K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bone),以及确定kbone后的基础开发结构,小程序ui框架mptk的研发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和维护工作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最终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使小程序开发贴近现有的webapp开发流程,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达成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了公司webapp开发人员到小程序技术栈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的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平滑转换,完成了公司第一款kbone小程序农业嘉年华智慧旅游的开发,离职前已有10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余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款小程序使用此开发流程完成了上架和交付.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bookmarkStart w:id="0" w:name="_GoBack"/>
      <w:bookmarkEnd w:id="0"/>
    </w:p>
    <w:p>
      <w:pPr>
        <w:numPr>
          <w:ilvl w:val="0"/>
          <w:numId w:val="3"/>
        </w:numPr>
        <w:tabs>
          <w:tab w:val="left" w:pos="216"/>
        </w:tabs>
        <w:spacing w:before="0" w:after="240" w:line="288" w:lineRule="auto"/>
        <w:ind w:left="720" w:right="0" w:hanging="360"/>
        <w:jc w:val="left"/>
        <w:rPr>
          <w:rFonts w:hint="default" w:ascii="等线" w:hAnsi="等线" w:eastAsia="等线" w:cs="等线"/>
          <w:b/>
          <w:bCs/>
          <w:caps w:val="0"/>
          <w:color w:val="404040"/>
          <w:spacing w:val="0"/>
          <w:position w:val="0"/>
          <w:sz w:val="24"/>
          <w:szCs w:val="24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b/>
          <w:bCs/>
          <w:caps w:val="0"/>
          <w:color w:val="404040"/>
          <w:spacing w:val="0"/>
          <w:position w:val="0"/>
          <w:sz w:val="24"/>
          <w:szCs w:val="24"/>
          <w:shd w:val="clear" w:fill="auto"/>
          <w:lang w:val="en-US" w:eastAsia="zh-CN"/>
        </w:rPr>
        <w:t>农业嘉年华智慧旅游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在此项目中,使用的技术主要是微信小程序,Kbone,Vue,koa,既要完成项目开发,也要通过此项目校验和改进Kbone开发流程,主要开发内容是景区导览,景区商城和景区售票.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hint="default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通过建立像素-GPS关系,解决了自定义图片地图导览问题,通过防抖节流降低setData次数,拦截滑动事件传递解决小程序上自定义地图缩放滑动卡顿的现象,解决了小程序上音频播放进度获取的问题</w:t>
      </w:r>
    </w:p>
    <w:p>
      <w:pPr>
        <w:numPr>
          <w:ilvl w:val="0"/>
          <w:numId w:val="5"/>
        </w:numPr>
        <w:tabs>
          <w:tab w:val="left" w:pos="216"/>
        </w:tabs>
        <w:spacing w:before="0" w:after="240" w:line="288" w:lineRule="auto"/>
        <w:ind w:left="720" w:right="0" w:hanging="360"/>
        <w:jc w:val="left"/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>领航练车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ab/>
      </w: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ab/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我在此项目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使用的主要技术是Uni-app,Vue,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职责是确保员工离职后剩余功能的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实现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和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bug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修复负,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确保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项目上架和交付,主要开发了用户协议页,实名认证功能,签到功能,优惠券功能.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工作难点在于业务不清晰,没有文档交接,不熟悉代码,通过多次的和产品开会,和客户交流,对比已完成开发产品内容,摸清了业务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和代码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,对开发内容有了清晰认知,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在技术上,第一次把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V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ue和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U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ni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-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app运用到实际项目中,再加上代码不熟悉,通过review代码,加深了对两项技术的开发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认知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,理解了项目开发思路和代码思路,最终顺利完成项目上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架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和交付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530" w:leftChars="150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基于Taro的小程序开发cli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530" w:leftChars="150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基于Kbone的小程序组件库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530" w:leftChars="150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基于Chameleon的小程序调研项目-电商性质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530" w:leftChars="150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基于H5的到店签到活动页开发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530" w:leftChars="150" w:right="0" w:hanging="215"/>
        <w:jc w:val="left"/>
        <w:textAlignment w:val="auto"/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基于Vue的公众号网页到Uniapp小程序移植</w:t>
      </w: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</w:p>
    <w:p>
      <w:pPr>
        <w:keepNext w:val="0"/>
        <w:keepLines w:val="0"/>
        <w:pageBreakBefore w:val="0"/>
        <w:widowControl w:val="0"/>
        <w:tabs>
          <w:tab w:val="left" w:pos="2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40" w:line="240" w:lineRule="auto"/>
        <w:ind w:left="0" w:right="0" w:firstLine="0"/>
        <w:jc w:val="left"/>
        <w:textAlignment w:val="auto"/>
        <w:rPr>
          <w:rFonts w:hint="default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</w:p>
    <w:p>
      <w:pPr>
        <w:keepNext/>
        <w:keepLines/>
        <w:numPr>
          <w:ilvl w:val="0"/>
          <w:numId w:val="2"/>
        </w:numPr>
        <w:spacing w:before="60" w:after="40" w:line="240" w:lineRule="auto"/>
        <w:ind w:left="425" w:leftChars="0" w:right="0" w:rightChars="0" w:hanging="425" w:firstLineChars="0"/>
        <w:jc w:val="left"/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aps w:val="0"/>
          <w:color w:val="262626"/>
          <w:spacing w:val="0"/>
          <w:position w:val="0"/>
          <w:sz w:val="24"/>
          <w:shd w:val="clear" w:fill="auto"/>
        </w:rPr>
        <w:t xml:space="preserve">中国电建集团河北工程有限公司信息技术公司 | </w:t>
      </w: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>2018/07 -2019/07</w:t>
      </w:r>
    </w:p>
    <w:p>
      <w:pPr>
        <w:keepNext/>
        <w:keepLines/>
        <w:numPr>
          <w:ilvl w:val="0"/>
          <w:numId w:val="6"/>
        </w:numPr>
        <w:spacing w:before="60" w:after="40" w:line="240" w:lineRule="auto"/>
        <w:ind w:left="720" w:right="0" w:hanging="360"/>
        <w:jc w:val="left"/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</w:pP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>路桥生产一体化监控平台</w:t>
      </w:r>
    </w:p>
    <w:p>
      <w:pPr>
        <w:keepNext/>
        <w:keepLines/>
        <w:spacing w:before="60" w:after="40" w:line="240" w:lineRule="auto"/>
        <w:ind w:left="0" w:right="0" w:firstLine="0"/>
        <w:jc w:val="left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ab/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我在此项目中负责数据监控子端和数据展示大屏,以及相关后台服务的开发,实现了多样化不可靠数据异地采集汇总,和千万级大表的高效聚合统计.</w:t>
      </w:r>
    </w:p>
    <w:p>
      <w:pPr>
        <w:keepNext/>
        <w:keepLines/>
        <w:spacing w:before="60" w:after="40" w:line="240" w:lineRule="auto"/>
        <w:ind w:left="0" w:right="0" w:firstLine="500" w:firstLineChars="0"/>
        <w:jc w:val="left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项目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选择Windows服务作为数据监控服务,解决了部署环境的兼容问题;进行数据库按月分表,通过当月业务实时查询,过去业务从缓存表中聚合的方式,解决统计低效的问题.</w:t>
      </w:r>
    </w:p>
    <w:p>
      <w:pPr>
        <w:keepNext/>
        <w:keepLines/>
        <w:spacing w:before="60" w:after="40" w:line="240" w:lineRule="auto"/>
        <w:ind w:left="0" w:right="0" w:firstLine="0"/>
        <w:jc w:val="left"/>
        <w:rPr>
          <w:rFonts w:ascii="黑体" w:hAnsi="黑体" w:eastAsia="黑体" w:cs="黑体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ab/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在这个项目中从零开始完成了.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NET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 xml:space="preserve"> 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MVC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 xml:space="preserve">, 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SQL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 xml:space="preserve"> 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S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 xml:space="preserve">erver 和 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B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 xml:space="preserve">ootstrap 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,EC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hart等技术的学习和项目开发,丰富了技术经验.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singleLevel"/>
    <w:tmpl w:val="B5E306ED"/>
    <w:lvl w:ilvl="0" w:tentative="0">
      <w:start w:val="1"/>
      <w:numFmt w:val="bullet"/>
      <w:lvlText w:val="•"/>
      <w:lvlJc w:val="left"/>
    </w:lvl>
  </w:abstractNum>
  <w:abstractNum w:abstractNumId="1">
    <w:nsid w:val="BF205925"/>
    <w:multiLevelType w:val="singleLevel"/>
    <w:tmpl w:val="BF205925"/>
    <w:lvl w:ilvl="0" w:tentative="0">
      <w:start w:val="1"/>
      <w:numFmt w:val="bullet"/>
      <w:lvlText w:val="•"/>
      <w:lvlJc w:val="left"/>
    </w:lvl>
  </w:abstractNum>
  <w:abstractNum w:abstractNumId="2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3">
    <w:nsid w:val="E29AA4A7"/>
    <w:multiLevelType w:val="singleLevel"/>
    <w:tmpl w:val="E29AA4A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5">
    <w:nsid w:val="59ADCABA"/>
    <w:multiLevelType w:val="multilevel"/>
    <w:tmpl w:val="59ADCABA"/>
    <w:lvl w:ilvl="0" w:tentative="0">
      <w:start w:val="1"/>
      <w:numFmt w:val="bullet"/>
      <w:lvlText w:val="•"/>
      <w:lvlJc w:val="left"/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0373162"/>
    <w:rsid w:val="00E055A1"/>
    <w:rsid w:val="02A75CFC"/>
    <w:rsid w:val="03ED3252"/>
    <w:rsid w:val="04F80B55"/>
    <w:rsid w:val="06C240B1"/>
    <w:rsid w:val="109A2A4B"/>
    <w:rsid w:val="109C609C"/>
    <w:rsid w:val="11E52850"/>
    <w:rsid w:val="12171A3E"/>
    <w:rsid w:val="13902BB4"/>
    <w:rsid w:val="13DF2083"/>
    <w:rsid w:val="14537D85"/>
    <w:rsid w:val="14F51D41"/>
    <w:rsid w:val="16FF06A4"/>
    <w:rsid w:val="1759071C"/>
    <w:rsid w:val="19944453"/>
    <w:rsid w:val="1B094F30"/>
    <w:rsid w:val="1B0D4FF1"/>
    <w:rsid w:val="1B102021"/>
    <w:rsid w:val="1C4660E3"/>
    <w:rsid w:val="1DAC53B6"/>
    <w:rsid w:val="1E4962D9"/>
    <w:rsid w:val="1E7808CF"/>
    <w:rsid w:val="1F9E62FD"/>
    <w:rsid w:val="21642252"/>
    <w:rsid w:val="22B152E4"/>
    <w:rsid w:val="23252DDF"/>
    <w:rsid w:val="23C57394"/>
    <w:rsid w:val="257E29E5"/>
    <w:rsid w:val="26763143"/>
    <w:rsid w:val="27277E78"/>
    <w:rsid w:val="27886EFA"/>
    <w:rsid w:val="28246877"/>
    <w:rsid w:val="28962A41"/>
    <w:rsid w:val="2A6C6554"/>
    <w:rsid w:val="2A7803A6"/>
    <w:rsid w:val="2BF82898"/>
    <w:rsid w:val="2F7270C8"/>
    <w:rsid w:val="2FEB7842"/>
    <w:rsid w:val="32457D50"/>
    <w:rsid w:val="33072AE0"/>
    <w:rsid w:val="33875169"/>
    <w:rsid w:val="35407DD3"/>
    <w:rsid w:val="354D4B9D"/>
    <w:rsid w:val="364C12C0"/>
    <w:rsid w:val="36BC1210"/>
    <w:rsid w:val="374E6A46"/>
    <w:rsid w:val="37E015F9"/>
    <w:rsid w:val="388178FA"/>
    <w:rsid w:val="39B23614"/>
    <w:rsid w:val="3A4E3D3B"/>
    <w:rsid w:val="3BA80251"/>
    <w:rsid w:val="3CFC14CB"/>
    <w:rsid w:val="3D7E4605"/>
    <w:rsid w:val="3DBB5A3C"/>
    <w:rsid w:val="44025163"/>
    <w:rsid w:val="44A5345F"/>
    <w:rsid w:val="45181DFC"/>
    <w:rsid w:val="45A6289A"/>
    <w:rsid w:val="45DF4745"/>
    <w:rsid w:val="4620735C"/>
    <w:rsid w:val="47CA7583"/>
    <w:rsid w:val="48235305"/>
    <w:rsid w:val="4D63278C"/>
    <w:rsid w:val="4F517356"/>
    <w:rsid w:val="51080C89"/>
    <w:rsid w:val="51345E4E"/>
    <w:rsid w:val="51DF6787"/>
    <w:rsid w:val="5561427C"/>
    <w:rsid w:val="576C6237"/>
    <w:rsid w:val="59962A4A"/>
    <w:rsid w:val="5B0E2674"/>
    <w:rsid w:val="5D9C6F49"/>
    <w:rsid w:val="5E2411E8"/>
    <w:rsid w:val="5FF44EDD"/>
    <w:rsid w:val="61476132"/>
    <w:rsid w:val="61CF043D"/>
    <w:rsid w:val="63416BE3"/>
    <w:rsid w:val="68E23A1E"/>
    <w:rsid w:val="695C2A8B"/>
    <w:rsid w:val="69C5274F"/>
    <w:rsid w:val="6ACB4E69"/>
    <w:rsid w:val="6AFF541F"/>
    <w:rsid w:val="6CBD2078"/>
    <w:rsid w:val="6E0165A7"/>
    <w:rsid w:val="6F571A61"/>
    <w:rsid w:val="6F9E13FB"/>
    <w:rsid w:val="6F9E7FC8"/>
    <w:rsid w:val="6FEC2547"/>
    <w:rsid w:val="740305CF"/>
    <w:rsid w:val="76BA3823"/>
    <w:rsid w:val="7755216F"/>
    <w:rsid w:val="779B06B7"/>
    <w:rsid w:val="77CE17E6"/>
    <w:rsid w:val="78463595"/>
    <w:rsid w:val="78C02913"/>
    <w:rsid w:val="78FA42D6"/>
    <w:rsid w:val="79565C19"/>
    <w:rsid w:val="799918FC"/>
    <w:rsid w:val="79E9035F"/>
    <w:rsid w:val="7A5E23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2021-03-12T09:52:00Z</dcterms:created>
  <dc:creator>tomvi</dc:creator>
  <cp:lastModifiedBy>tomvi</cp:lastModifiedBy>
  <dcterms:modified xsi:type="dcterms:W3CDTF">2021-04-14T00:16:16Z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5A07E32C47634AF3B542B57105F90FA5</vt:lpwstr>
  </property>
</Properties>
</file>